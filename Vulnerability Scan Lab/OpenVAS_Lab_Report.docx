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OpenVAS Vulnerability Scanning Lab – Cybersecurity Home Lab Project</w:t>
      </w:r>
    </w:p>
    <w:p>
      <w:pPr>
        <w:pStyle w:val="Heading1"/>
      </w:pPr>
      <w:r>
        <w:t>Overview</w:t>
      </w:r>
    </w:p>
    <w:p>
      <w:r>
        <w:t>In this lab, I performed a clean installation and configuration of Greenbone’s OpenVAS Community Edition on Kali Linux. The goal was to simulate a real-world vulnerability scanning workflow using a dedicated vulnerability scanner in a virtualized lab environment. This setup serves as a foundational exercise in vulnerability management and network security assessment.</w:t>
      </w:r>
    </w:p>
    <w:p>
      <w:pPr>
        <w:pStyle w:val="Heading1"/>
      </w:pPr>
      <w:r>
        <w:t>Objectives</w:t>
      </w:r>
    </w:p>
    <w:p>
      <w:r>
        <w:t>• Reinstall and configure OpenVAS (GVM) Community Edition</w:t>
        <w:br/>
        <w:t>• Troubleshoot service, socket, and database issues</w:t>
        <w:br/>
        <w:t>• Perform full vulnerability scans against a test subnet</w:t>
        <w:br/>
        <w:t>• Analyze scan results for detection coverage and accuracy</w:t>
      </w:r>
    </w:p>
    <w:p>
      <w:pPr>
        <w:pStyle w:val="Heading1"/>
      </w:pPr>
      <w:r>
        <w:t>Lab Setup</w:t>
      </w:r>
    </w:p>
    <w:p>
      <w:pPr>
        <w:pStyle w:val="Heading2"/>
      </w:pPr>
      <w:r>
        <w:t>Environment</w:t>
      </w:r>
    </w:p>
    <w:p>
      <w:r>
        <w:t>• Host Machine: VirtualBox</w:t>
        <w:br/>
        <w:t>• OS: Kali Linux (latest updates applied)</w:t>
        <w:br/>
        <w:t>• Targets: Metasploitable 2, Kali Linux, and other local VMs</w:t>
        <w:br/>
        <w:t>• Network Setup:</w:t>
        <w:br/>
        <w:t xml:space="preserve">  - NAT Adapter (for initial setup and package updates)</w:t>
        <w:br/>
        <w:t xml:space="preserve">  - Internal Network (`intnet`) for isolated scanning</w:t>
      </w:r>
    </w:p>
    <w:p>
      <w:pPr>
        <w:pStyle w:val="Heading1"/>
      </w:pPr>
      <w:r>
        <w:t>Configuration Steps</w:t>
      </w:r>
    </w:p>
    <w:p>
      <w:r>
        <w:t>• Performed `sudo apt update &amp;&amp; sudo apt upgrade -y` to resolve potential missing dependencies</w:t>
        <w:br/>
        <w:t>• Cleanly reinstalled OpenVAS and GVM packages</w:t>
        <w:br/>
        <w:t>• Ran `sudo gvm-setup` to initialize GVM components</w:t>
        <w:br/>
        <w:t>• Used `gvm-check-setup` to validate installation and identify missing data</w:t>
        <w:br/>
        <w:t>• Synced missing feeds using:</w:t>
        <w:br/>
        <w:t xml:space="preserve">   - `sudo greenbone-feed-sync --type scap`</w:t>
        <w:br/>
        <w:t>• Verified services were running properly:</w:t>
        <w:br/>
        <w:t xml:space="preserve">   - `gvmd`</w:t>
        <w:br/>
        <w:t xml:space="preserve">   - `ospd-openvas`</w:t>
        <w:br/>
        <w:t>• Confirmed socket file permissions and GMP compatibility</w:t>
        <w:br/>
        <w:t>• Created and launched a full vulnerability scan against the internal lab subnet</w:t>
        <w:br/>
        <w:t>• Validated scan config availability (e.g., Full and Fast)</w:t>
      </w:r>
    </w:p>
    <w:p>
      <w:pPr>
        <w:pStyle w:val="Heading1"/>
      </w:pPr>
      <w:r>
        <w:t>Challenges Faced</w:t>
      </w:r>
    </w:p>
    <w:p>
      <w:r>
        <w:t>• PID file and socket access issues with `gvmd`</w:t>
        <w:br/>
        <w:t>• Broken GMP compatibility and missing scanner version errors</w:t>
        <w:br/>
        <w:t>• Failed XML command execution due to outdated `gvm-cli` usage</w:t>
        <w:br/>
        <w:t>• Incomplete scan config population due to failed feed sync</w:t>
        <w:br/>
        <w:t>• _gvm user permissions and limited sudo access caused operational delays</w:t>
      </w:r>
    </w:p>
    <w:p>
      <w:pPr>
        <w:pStyle w:val="Heading1"/>
      </w:pPr>
      <w:r>
        <w:t>Outcome</w:t>
      </w:r>
    </w:p>
    <w:p>
      <w:r>
        <w:t>• Successfully completed a full scan using "Full and Fast" profile</w:t>
        <w:br/>
        <w:t>• Discovered and confirmed partial vulnerabilities on Metasploitable 2</w:t>
        <w:br/>
        <w:t>• Learned how OpenVAS integrates with `ospd-openvas`, Redis, and PostgreSQL</w:t>
        <w:br/>
        <w:t>• Gained experience with systemd, socket permissions, and scan tuning</w:t>
      </w:r>
    </w:p>
    <w:p>
      <w:pPr>
        <w:pStyle w:val="Heading1"/>
      </w:pPr>
      <w:r>
        <w:t>Future Enhancements</w:t>
      </w:r>
    </w:p>
    <w:p>
      <w:r>
        <w:t>• Explore creating custom scan configurations</w:t>
        <w:br/>
        <w:t>• Integrate email alerting and scan scheduling</w:t>
        <w:br/>
        <w:t>• Expand target variety to include Windows hosts and web apps</w:t>
        <w:br/>
        <w:t>• Consider pairing OpenVAS with a SIEM like Wazuh for correlation</w:t>
      </w:r>
    </w:p>
    <w:p/>
    <w:p>
      <w:r>
        <w:t>Author</w:t>
      </w:r>
    </w:p>
    <w:p>
      <w:r>
        <w:t>Luis C. – Cybersecurity Student | Home Lab Enthusiast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