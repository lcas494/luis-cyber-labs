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 of Hands-On Cybersecurity Lab: Metasploitable 2 &amp; Kali Linux</w:t>
      </w:r>
    </w:p>
    <w:p>
      <w:r>
        <w:br/>
        <w:t>Over the course of this lab exercise, I successfully set up and configured two virtual machines — Kali Linux as the attacker and Metasploitable 2 as the vulnerable target. Using these environments, I performed a simulated penetration test focused on gaining unauthorized access, extracting sensitive information, and understanding defense mechanisms.</w:t>
        <w:br/>
        <w:br/>
        <w:t>Key activities included:</w:t>
        <w:br/>
        <w:br/>
        <w:t>- Configuring internal networks in VirtualBox to enable communication between VMs.</w:t>
        <w:br/>
        <w:t>- Downloading, extracting, and properly loading ISO and VM files for Kali Linux and Metasploitable.</w:t>
        <w:br/>
        <w:t>- Conducting reconnaissance and network scanning to identify running services.</w:t>
        <w:br/>
        <w:t>- Extracting password hashes from the Metasploitable system’s shadow file.</w:t>
        <w:br/>
        <w:t>- Using John the Ripper with common wordlists to crack user passwords.</w:t>
        <w:br/>
        <w:t>- Connecting to the FTP server on Metasploitable with cracked credentials.</w:t>
        <w:br/>
        <w:t>- Uploading and transferring files using netcat to facilitate data exfiltration.</w:t>
        <w:br/>
        <w:t>- Troubleshooting challenges with VM network settings, command-line navigation, and password cracking limitations.</w:t>
        <w:br/>
        <w:t>- Practicing operational security by clearing command histories, logs, and removing uploaded files in cleanup steps.</w:t>
        <w:br/>
        <w:br/>
        <w:t>Challenges encountered:</w:t>
        <w:br/>
        <w:br/>
        <w:t>- Initial confusion over network adapter types and how to configure VirtualBox internal networks.</w:t>
        <w:br/>
        <w:t>- Dealing with missing or compressed ISO files requiring extraction and proper VM import.</w:t>
        <w:br/>
        <w:t>- Navigating and understanding password cracking outputs and errors.</w:t>
        <w:br/>
        <w:t>- Handling network connectivity issues between VMs and firewall rules blocking traffic.</w:t>
        <w:br/>
        <w:t>- Learning to use CLI tools like netcat and John effectively, including syntax and flags.</w:t>
        <w:br/>
        <w:br/>
        <w:t>Key learnings:</w:t>
        <w:br/>
        <w:br/>
        <w:t>- The importance of setting up accurate and isolated lab environments to safely test exploits.</w:t>
        <w:br/>
        <w:t>- How to extract and leverage password hashes and the role of wordlists in cracking.</w:t>
        <w:br/>
        <w:t>- The significance of FTP service vulnerabilities and how credential reuse can be exploited.</w:t>
        <w:br/>
        <w:t>- Practical skills in transferring files and maintaining operational security.</w:t>
        <w:br/>
        <w:t>- Understanding that root access represents full control, shifting focus from escalation to persistence and lateral movement.</w:t>
        <w:br/>
        <w:t>- How to document findings professionally for reporting and future reference.</w:t>
        <w:br/>
        <w:br/>
        <w:t>This hands-on experience greatly enhanced my understanding of attack methodologies, defensive countermeasures, and the overall penetration testing process, preparing me for more advanced cybersecurity challenges.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